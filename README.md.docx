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98A8" w14:textId="77777777" w:rsidR="006D4351" w:rsidRDefault="00000000">
      <w:pPr>
        <w:pStyle w:val="Heading1"/>
        <w:jc w:val="center"/>
      </w:pPr>
      <w:r>
        <w:t>🎉 PICT Event Management System (HCI Project)</w:t>
      </w:r>
    </w:p>
    <w:p w14:paraId="0F804F0F" w14:textId="77777777" w:rsidR="006D4351" w:rsidRDefault="00000000">
      <w:pPr>
        <w:pStyle w:val="Heading2"/>
      </w:pPr>
      <w:r>
        <w:t>Overview</w:t>
      </w:r>
    </w:p>
    <w:p w14:paraId="4865A6D3" w14:textId="77777777" w:rsidR="006D4351" w:rsidRDefault="00000000">
      <w:r>
        <w:t>The PICT Event Management System is a Tkinter-based desktop application developed under the Human-Computer Interaction (HCI) course. This project focuses on creating an intuitive, user-friendly interface for managing college-level events at Pune Institute of Computer Technology (PICT). It demonstrates the importance of UI design principles and user-centered interaction without any backend database.</w:t>
      </w:r>
    </w:p>
    <w:p w14:paraId="7EBDC537" w14:textId="77777777" w:rsidR="006D4351" w:rsidRDefault="00000000">
      <w:pPr>
        <w:pStyle w:val="Heading2"/>
      </w:pPr>
      <w:r>
        <w:t>Features</w:t>
      </w:r>
    </w:p>
    <w:p w14:paraId="5143C3A5" w14:textId="33DC3AA6" w:rsidR="006D4351" w:rsidRDefault="00000000">
      <w:pPr>
        <w:pStyle w:val="ListBullet"/>
      </w:pPr>
      <w:r>
        <w:t>Simple and intuitive graphical user interface (GUI)</w:t>
      </w:r>
    </w:p>
    <w:p w14:paraId="2FB563BD" w14:textId="485901EF" w:rsidR="006D4351" w:rsidRDefault="00000000">
      <w:pPr>
        <w:pStyle w:val="ListBullet"/>
      </w:pPr>
      <w:r>
        <w:t>Event creation and viewing screens (frontend simulation)</w:t>
      </w:r>
    </w:p>
    <w:p w14:paraId="5CC0187C" w14:textId="70C44484" w:rsidR="006D4351" w:rsidRDefault="00000000">
      <w:pPr>
        <w:pStyle w:val="ListBullet"/>
      </w:pPr>
      <w:r>
        <w:t>Separate Admin and Student views</w:t>
      </w:r>
    </w:p>
    <w:p w14:paraId="50782A2F" w14:textId="78752D81" w:rsidR="006D4351" w:rsidRDefault="00000000">
      <w:pPr>
        <w:pStyle w:val="ListBullet"/>
      </w:pPr>
      <w:r>
        <w:t>Aesthetic layout designed using Tkinter widgets</w:t>
      </w:r>
    </w:p>
    <w:p w14:paraId="2CF71E73" w14:textId="69E09FCB" w:rsidR="006D4351" w:rsidRDefault="00000000">
      <w:pPr>
        <w:pStyle w:val="ListBullet"/>
      </w:pPr>
      <w:r>
        <w:t>Smooth navigation between windows</w:t>
      </w:r>
    </w:p>
    <w:p w14:paraId="1F57DF4C" w14:textId="0214E36A" w:rsidR="006D4351" w:rsidRDefault="00000000">
      <w:pPr>
        <w:pStyle w:val="ListBullet"/>
      </w:pPr>
      <w:r>
        <w:t>Built with usability, clarity, and accessibility in mind</w:t>
      </w:r>
    </w:p>
    <w:p w14:paraId="091E1EF6" w14:textId="77777777" w:rsidR="006D4351" w:rsidRDefault="00000000">
      <w:pPr>
        <w:pStyle w:val="Heading2"/>
      </w:pPr>
      <w:r>
        <w:t>Technology Stack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D4351" w14:paraId="66A74B35" w14:textId="77777777">
        <w:tc>
          <w:tcPr>
            <w:tcW w:w="4320" w:type="dxa"/>
          </w:tcPr>
          <w:p w14:paraId="63966742" w14:textId="77777777" w:rsidR="006D4351" w:rsidRDefault="00000000">
            <w:r>
              <w:t>Component</w:t>
            </w:r>
          </w:p>
        </w:tc>
        <w:tc>
          <w:tcPr>
            <w:tcW w:w="4320" w:type="dxa"/>
          </w:tcPr>
          <w:p w14:paraId="1C04290B" w14:textId="77777777" w:rsidR="006D4351" w:rsidRDefault="00000000">
            <w:r>
              <w:t>Technology Used</w:t>
            </w:r>
          </w:p>
        </w:tc>
      </w:tr>
      <w:tr w:rsidR="006D4351" w14:paraId="5AA83E6F" w14:textId="77777777">
        <w:tc>
          <w:tcPr>
            <w:tcW w:w="4320" w:type="dxa"/>
          </w:tcPr>
          <w:p w14:paraId="3AFD23A5" w14:textId="77777777" w:rsidR="006D4351" w:rsidRDefault="00000000">
            <w:r>
              <w:t>GUI Framework</w:t>
            </w:r>
          </w:p>
        </w:tc>
        <w:tc>
          <w:tcPr>
            <w:tcW w:w="4320" w:type="dxa"/>
          </w:tcPr>
          <w:p w14:paraId="1C4D404B" w14:textId="77777777" w:rsidR="006D4351" w:rsidRDefault="00000000">
            <w:r>
              <w:t>Tkinter (Python)</w:t>
            </w:r>
          </w:p>
        </w:tc>
      </w:tr>
      <w:tr w:rsidR="006D4351" w14:paraId="318F0C52" w14:textId="77777777">
        <w:tc>
          <w:tcPr>
            <w:tcW w:w="4320" w:type="dxa"/>
          </w:tcPr>
          <w:p w14:paraId="03700337" w14:textId="77777777" w:rsidR="006D4351" w:rsidRDefault="00000000">
            <w:r>
              <w:t>Programming Language</w:t>
            </w:r>
          </w:p>
        </w:tc>
        <w:tc>
          <w:tcPr>
            <w:tcW w:w="4320" w:type="dxa"/>
          </w:tcPr>
          <w:p w14:paraId="7B38151E" w14:textId="77777777" w:rsidR="006D4351" w:rsidRDefault="00000000">
            <w:r>
              <w:t>Python</w:t>
            </w:r>
          </w:p>
        </w:tc>
      </w:tr>
      <w:tr w:rsidR="006D4351" w14:paraId="540EE078" w14:textId="77777777">
        <w:tc>
          <w:tcPr>
            <w:tcW w:w="4320" w:type="dxa"/>
          </w:tcPr>
          <w:p w14:paraId="57D87955" w14:textId="77777777" w:rsidR="006D4351" w:rsidRDefault="00000000">
            <w:r>
              <w:t>Design Approach</w:t>
            </w:r>
          </w:p>
        </w:tc>
        <w:tc>
          <w:tcPr>
            <w:tcW w:w="4320" w:type="dxa"/>
          </w:tcPr>
          <w:p w14:paraId="26B3A006" w14:textId="77777777" w:rsidR="006D4351" w:rsidRDefault="00000000">
            <w:r>
              <w:t>Human-Computer Interaction (HCI)</w:t>
            </w:r>
          </w:p>
        </w:tc>
      </w:tr>
      <w:tr w:rsidR="006D4351" w14:paraId="0D6464EB" w14:textId="77777777">
        <w:tc>
          <w:tcPr>
            <w:tcW w:w="4320" w:type="dxa"/>
          </w:tcPr>
          <w:p w14:paraId="59C630B6" w14:textId="77777777" w:rsidR="006D4351" w:rsidRDefault="00000000">
            <w:r>
              <w:t>IDE Used</w:t>
            </w:r>
          </w:p>
        </w:tc>
        <w:tc>
          <w:tcPr>
            <w:tcW w:w="4320" w:type="dxa"/>
          </w:tcPr>
          <w:p w14:paraId="23479D25" w14:textId="77777777" w:rsidR="006D4351" w:rsidRDefault="00000000">
            <w:r>
              <w:t>VS Code / PyCharm</w:t>
            </w:r>
          </w:p>
        </w:tc>
      </w:tr>
    </w:tbl>
    <w:p w14:paraId="5F8041FE" w14:textId="77777777" w:rsidR="006D4351" w:rsidRDefault="00000000">
      <w:pPr>
        <w:pStyle w:val="Heading2"/>
      </w:pPr>
      <w:r>
        <w:t>Installation and Setup</w:t>
      </w:r>
    </w:p>
    <w:p w14:paraId="56709712" w14:textId="77777777" w:rsidR="006D4351" w:rsidRDefault="00000000">
      <w:r>
        <w:t>Follow the steps below to run this project on your local system:</w:t>
      </w:r>
    </w:p>
    <w:p w14:paraId="386079A9" w14:textId="77777777" w:rsidR="006D4351" w:rsidRDefault="00000000">
      <w:r>
        <w:t>Step 1: Clone the repository</w:t>
      </w:r>
    </w:p>
    <w:p w14:paraId="6828265A" w14:textId="0480B3BD" w:rsidR="006D4351" w:rsidRDefault="00000000">
      <w:pPr>
        <w:pStyle w:val="ListBullet"/>
      </w:pPr>
      <w:r>
        <w:t>git clone https://github.com/</w:t>
      </w:r>
      <w:r w:rsidR="00DA15CE">
        <w:t>MeSayali</w:t>
      </w:r>
      <w:r>
        <w:t>/PICT-Event-Management-Tkinter.git</w:t>
      </w:r>
    </w:p>
    <w:p w14:paraId="6754425B" w14:textId="77777777" w:rsidR="006D4351" w:rsidRDefault="00000000">
      <w:r>
        <w:t>Step 2: Navigate to the project directory</w:t>
      </w:r>
    </w:p>
    <w:p w14:paraId="268279F9" w14:textId="77777777" w:rsidR="006D4351" w:rsidRDefault="00000000">
      <w:pPr>
        <w:pStyle w:val="ListBullet"/>
      </w:pPr>
      <w:r>
        <w:t>cd PICT-Event-Management-Tkinter</w:t>
      </w:r>
    </w:p>
    <w:p w14:paraId="768E01EC" w14:textId="77777777" w:rsidR="006D4351" w:rsidRDefault="00000000">
      <w:r>
        <w:t>Step 3: Run the application</w:t>
      </w:r>
    </w:p>
    <w:p w14:paraId="40ECAAFA" w14:textId="77777777" w:rsidR="006D4351" w:rsidRDefault="00000000">
      <w:pPr>
        <w:pStyle w:val="ListBullet"/>
      </w:pPr>
      <w:r>
        <w:t>python main.py</w:t>
      </w:r>
    </w:p>
    <w:p w14:paraId="5268168E" w14:textId="77777777" w:rsidR="006D4351" w:rsidRDefault="00000000">
      <w:pPr>
        <w:pStyle w:val="Heading2"/>
      </w:pPr>
      <w:r>
        <w:lastRenderedPageBreak/>
        <w:t>HCI Design Focus</w:t>
      </w:r>
    </w:p>
    <w:p w14:paraId="7E362857" w14:textId="2AD72077" w:rsidR="006D4351" w:rsidRDefault="00000000">
      <w:pPr>
        <w:pStyle w:val="ListBullet"/>
      </w:pPr>
      <w:r>
        <w:t>Consistency in layout and design</w:t>
      </w:r>
    </w:p>
    <w:p w14:paraId="7EB67AE0" w14:textId="6A7F8370" w:rsidR="006D4351" w:rsidRDefault="00000000">
      <w:pPr>
        <w:pStyle w:val="ListBullet"/>
      </w:pPr>
      <w:r>
        <w:t>Clear visual hierarchy</w:t>
      </w:r>
    </w:p>
    <w:p w14:paraId="3994EB85" w14:textId="5CEA9D81" w:rsidR="006D4351" w:rsidRDefault="00000000">
      <w:pPr>
        <w:pStyle w:val="ListBullet"/>
      </w:pPr>
      <w:r>
        <w:t>Minimal cognitive load for users</w:t>
      </w:r>
    </w:p>
    <w:p w14:paraId="211C28CE" w14:textId="09468C04" w:rsidR="006D4351" w:rsidRDefault="00000000">
      <w:pPr>
        <w:pStyle w:val="ListBullet"/>
      </w:pPr>
      <w:r>
        <w:t>Error prevention and user feedback</w:t>
      </w:r>
    </w:p>
    <w:p w14:paraId="5056385B" w14:textId="39A588CA" w:rsidR="006D4351" w:rsidRDefault="00000000">
      <w:pPr>
        <w:pStyle w:val="ListBullet"/>
      </w:pPr>
      <w:r>
        <w:t>Aesthetic balance and simplicity</w:t>
      </w:r>
    </w:p>
    <w:p w14:paraId="75C9F1F2" w14:textId="77777777" w:rsidR="006D4351" w:rsidRDefault="00000000">
      <w:pPr>
        <w:pStyle w:val="Heading2"/>
      </w:pPr>
      <w:r>
        <w:t>Developed At</w:t>
      </w:r>
    </w:p>
    <w:p w14:paraId="5F53D3F6" w14:textId="77777777" w:rsidR="006D4351" w:rsidRDefault="00000000">
      <w:r>
        <w:t>Pune Institute of Computer Technology (PICT)</w:t>
      </w:r>
      <w:r>
        <w:br/>
        <w:t>Department of Computer Engineering</w:t>
      </w:r>
      <w:r>
        <w:br/>
        <w:t>Course: Human-Computer Interaction (HCI)</w:t>
      </w:r>
    </w:p>
    <w:p w14:paraId="2DF778BB" w14:textId="77777777" w:rsidR="006D4351" w:rsidRDefault="00000000">
      <w:pPr>
        <w:pStyle w:val="Heading2"/>
      </w:pPr>
      <w:r>
        <w:t>Future Enhancements</w:t>
      </w:r>
    </w:p>
    <w:p w14:paraId="09DF7B26" w14:textId="4FEA70B1" w:rsidR="006D4351" w:rsidRDefault="00000000">
      <w:pPr>
        <w:pStyle w:val="ListBullet"/>
      </w:pPr>
      <w:r>
        <w:t>Add backend (SQLite / MySQL) for storing event data</w:t>
      </w:r>
    </w:p>
    <w:p w14:paraId="5D8412C8" w14:textId="6F14B147" w:rsidR="006D4351" w:rsidRDefault="00000000">
      <w:pPr>
        <w:pStyle w:val="ListBullet"/>
      </w:pPr>
      <w:r>
        <w:t>Integrate login authentication</w:t>
      </w:r>
    </w:p>
    <w:p w14:paraId="2ED1626A" w14:textId="7D862AD1" w:rsidR="006D4351" w:rsidRDefault="00000000">
      <w:pPr>
        <w:pStyle w:val="ListBullet"/>
      </w:pPr>
      <w:r>
        <w:t>Include event reminders and notifications</w:t>
      </w:r>
    </w:p>
    <w:p w14:paraId="31B95B98" w14:textId="000F6366" w:rsidR="006D4351" w:rsidRDefault="00000000">
      <w:pPr>
        <w:pStyle w:val="ListBullet"/>
      </w:pPr>
      <w:r>
        <w:t>Dark mode UI option</w:t>
      </w:r>
    </w:p>
    <w:p w14:paraId="05C1021A" w14:textId="6964DE2C" w:rsidR="006D4351" w:rsidRDefault="006D4351"/>
    <w:sectPr w:rsidR="006D43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521198">
    <w:abstractNumId w:val="8"/>
  </w:num>
  <w:num w:numId="2" w16cid:durableId="1741706946">
    <w:abstractNumId w:val="6"/>
  </w:num>
  <w:num w:numId="3" w16cid:durableId="489711134">
    <w:abstractNumId w:val="5"/>
  </w:num>
  <w:num w:numId="4" w16cid:durableId="944120454">
    <w:abstractNumId w:val="4"/>
  </w:num>
  <w:num w:numId="5" w16cid:durableId="795559353">
    <w:abstractNumId w:val="7"/>
  </w:num>
  <w:num w:numId="6" w16cid:durableId="197545184">
    <w:abstractNumId w:val="3"/>
  </w:num>
  <w:num w:numId="7" w16cid:durableId="104080142">
    <w:abstractNumId w:val="2"/>
  </w:num>
  <w:num w:numId="8" w16cid:durableId="1191992230">
    <w:abstractNumId w:val="1"/>
  </w:num>
  <w:num w:numId="9" w16cid:durableId="161575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371E"/>
    <w:rsid w:val="0015074B"/>
    <w:rsid w:val="0029639D"/>
    <w:rsid w:val="00326F90"/>
    <w:rsid w:val="004739F9"/>
    <w:rsid w:val="006D4351"/>
    <w:rsid w:val="00AA1D8D"/>
    <w:rsid w:val="00B47730"/>
    <w:rsid w:val="00CB0664"/>
    <w:rsid w:val="00DA15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E51C1"/>
  <w14:defaultImageDpi w14:val="300"/>
  <w15:docId w15:val="{B9A736C6-BA88-4D02-A4CB-80BA8750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Sayali Pawar</cp:lastModifiedBy>
  <cp:revision>3</cp:revision>
  <dcterms:created xsi:type="dcterms:W3CDTF">2025-10-27T06:03:00Z</dcterms:created>
  <dcterms:modified xsi:type="dcterms:W3CDTF">2025-10-27T06:06:00Z</dcterms:modified>
  <cp:category/>
</cp:coreProperties>
</file>